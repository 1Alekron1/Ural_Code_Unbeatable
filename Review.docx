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📋 Результаты проверки:</w:t>
        <w:br/>
        <w:br/>
        <w:t>🔹 Введение: 1. Нет, текст оценки современного состояния решаемой научно-технической проблемы отсутствует.</w:t>
        <w:br/>
        <w:t>Текст содержит информацию о достижениях в области исследований и разработок, но не дает оценку их актуальности и эффективности.</w:t>
        <w:br/>
        <w:br/>
        <w:t>2. Да, основание и исходные данные для разработки темы представлены.</w:t>
        <w:br/>
        <w:br/>
        <w:t>3. Нет, обоснование необходимости проведения НИР отсутствует.</w:t>
        <w:br/>
        <w:t>Текст содержит информацию о достижениях в области исследований и разработок, но не объясняет почему такие исследования необходимо проводить снова.</w:t>
        <w:br/>
        <w:br/>
        <w:t>4. Нет, сведения о планируемом научно-техническом уровне разработки и выводы из патентных исследований отсутствуют.</w:t>
        <w:br/>
        <w:br/>
        <w:t>5. Да, актуальность и новизна темы представлены.</w:t>
        <w:br/>
        <w:br/>
        <w:t>6. Нет, связь данной работы с другими научно-исследовательскими работами отсутствует.</w:t>
        <w:br/>
        <w:br/>
        <w:t>7. Нет, цель и задачи исследования отсутствуют.</w:t>
        <w:br/>
        <w:t>Текст содержит информацию о предмете исследований, но не объясняет почему она важна или что от нее можно ждать.</w:t>
        <w:br/>
        <w:br/>
        <w:t>🔹 Заключение: 1. краткие выводы по результатам работы или отдельных ее этапов; НЕТ. Текст не содержит конкретных выводов.</w:t>
        <w:br/>
        <w:t xml:space="preserve"> </w:t>
        <w:br/>
        <w:t>2) оценка полноты решений поставленных задач; ДА.</w:t>
        <w:br/>
        <w:br/>
        <w:t>3) разработка рекомендаций и исходных данных по конкретному использованию результатов НИР; ДА.</w:t>
        <w:br/>
        <w:br/>
        <w:t>4) результаты оценки технико-экономической эффективности внедрения; НЕТ. Текст не содержит информации о том, какое будет экономическое воздействие предложенных изменений.</w:t>
        <w:br/>
        <w:br/>
        <w:t>5) результаты оценки научно-технического уровня выполненной НИР в сравнении с лучшими достижениями в этой области. НЕТ.</w:t>
        <w:br/>
        <w:br/>
        <w:t>🔄 Пересечение Введения и Заключения по смыслу: Ответ - "Заключение не связано с заключением".</w:t>
        <w:br/>
        <w:br/>
        <w:t>📑 Найдены разделы: Приложения, Реферат, Содержание, Заключение, Список использованных источников, Введение</w:t>
        <w:br/>
        <w:br/>
        <w:t>⚠️ Отсутствуют разделы: Список исполнителей, Термины и определения, Перечень сокращений и обозначений</w:t>
        <w:br/>
        <w:br/>
        <w:t>🔗 Найденные ссылки в тексте: 1, 11, 13, 2, 12, 6, 60, 3, 4, 11, 12, 11</w:t>
        <w:br/>
        <w:br/>
        <w:t>❌ Ошибка: Ошибка в индексации ссылок.</w:t>
        <w:br/>
        <w:br/>
        <w:t>📚 Неиспользованные ссылки из списка литературы: 5, 7, 8, 9, 10, 14, 15, 16, 17, 18, 19, 20, 21, 22, 23, 24, 25, 26, 27, 28, 29, 30, 31, 32, 33, 34, 35, 36, 37, 38, 39, 40, 41, 42, 43, 44, 45, 46, 47, 48, 49, 50, 51, 52, 53, 54, 55, 56, 57, 58, 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